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Nama: Ibnat Qanita Amanda Jen</w:t>
      </w:r>
    </w:p>
    <w:p w:rsidR="00000000" w:rsidDel="00000000" w:rsidP="00000000" w:rsidRDefault="00000000" w:rsidRPr="00000000" w14:paraId="00000002">
      <w:pPr>
        <w:rPr/>
      </w:pPr>
      <w:r w:rsidDel="00000000" w:rsidR="00000000" w:rsidRPr="00000000">
        <w:rPr>
          <w:rtl w:val="0"/>
        </w:rPr>
        <w:t xml:space="preserve">NIM: 12030123130170</w:t>
      </w:r>
    </w:p>
    <w:p w:rsidR="00000000" w:rsidDel="00000000" w:rsidP="00000000" w:rsidRDefault="00000000" w:rsidRPr="00000000" w14:paraId="00000003">
      <w:pPr>
        <w:rPr/>
      </w:pPr>
      <w:r w:rsidDel="00000000" w:rsidR="00000000" w:rsidRPr="00000000">
        <w:rPr>
          <w:rtl w:val="0"/>
        </w:rPr>
        <w:t xml:space="preserve">Mata Kuliah/ Kelas: Analisis dan Desain Sistem/ D</w:t>
      </w:r>
    </w:p>
    <w:p w:rsidR="00000000" w:rsidDel="00000000" w:rsidP="00000000" w:rsidRDefault="00000000" w:rsidRPr="00000000" w14:paraId="00000004">
      <w:pPr>
        <w:pStyle w:val="Title"/>
        <w:spacing w:after="0" w:lineRule="auto"/>
        <w:rPr/>
      </w:pP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t xml:space="preserve">Rencana Pembelajaran Semester (RPS)</w:t>
      </w:r>
    </w:p>
    <w:p w:rsidR="00000000" w:rsidDel="00000000" w:rsidP="00000000" w:rsidRDefault="00000000" w:rsidRPr="00000000" w14:paraId="00000006">
      <w:pPr>
        <w:rPr/>
      </w:pPr>
      <w:r w:rsidDel="00000000" w:rsidR="00000000" w:rsidRPr="00000000">
        <w:rPr>
          <w:rtl w:val="0"/>
        </w:rPr>
        <w:t xml:space="preserve">Mata Kuliah: Analisis dan Desain Sistem</w:t>
      </w:r>
    </w:p>
    <w:p w:rsidR="00000000" w:rsidDel="00000000" w:rsidP="00000000" w:rsidRDefault="00000000" w:rsidRPr="00000000" w14:paraId="00000007">
      <w:pPr>
        <w:rPr/>
      </w:pPr>
      <w:r w:rsidDel="00000000" w:rsidR="00000000" w:rsidRPr="00000000">
        <w:rPr>
          <w:rtl w:val="0"/>
        </w:rPr>
        <w:t xml:space="preserve">Proyek Akhir: Sistem Manajemen Perpustakaan Berbasis Web</w:t>
      </w:r>
    </w:p>
    <w:p w:rsidR="00000000" w:rsidDel="00000000" w:rsidP="00000000" w:rsidRDefault="00000000" w:rsidRPr="00000000" w14:paraId="00000008">
      <w:pPr>
        <w:rPr/>
      </w:pPr>
      <w:r w:rsidDel="00000000" w:rsidR="00000000" w:rsidRPr="00000000">
        <w:rPr>
          <w:rtl w:val="0"/>
        </w:rPr>
      </w:r>
    </w:p>
    <w:tbl>
      <w:tblPr>
        <w:tblStyle w:val="Table1"/>
        <w:tblpPr w:leftFromText="180" w:rightFromText="180" w:topFromText="180" w:bottomFromText="180" w:vertAnchor="text" w:horzAnchor="text" w:tblpX="60" w:tblpY="0"/>
        <w:tblW w:w="8640.0" w:type="dxa"/>
        <w:jc w:val="left"/>
        <w:tblLayout w:type="fixed"/>
        <w:tblLook w:val="0400"/>
      </w:tblPr>
      <w:tblGrid>
        <w:gridCol w:w="839"/>
        <w:gridCol w:w="1495"/>
        <w:gridCol w:w="1786"/>
        <w:gridCol w:w="1321"/>
        <w:gridCol w:w="1601"/>
        <w:gridCol w:w="1598"/>
        <w:tblGridChange w:id="0">
          <w:tblGrid>
            <w:gridCol w:w="839"/>
            <w:gridCol w:w="1495"/>
            <w:gridCol w:w="1786"/>
            <w:gridCol w:w="1321"/>
            <w:gridCol w:w="1601"/>
            <w:gridCol w:w="1598"/>
          </w:tblGrid>
        </w:tblGridChange>
      </w:tblGrid>
      <w:tr>
        <w:trPr>
          <w:cantSplit w:val="0"/>
          <w:tblHeader w:val="0"/>
        </w:trPr>
        <w:tc>
          <w:tcPr/>
          <w:p w:rsidR="00000000" w:rsidDel="00000000" w:rsidP="00000000" w:rsidRDefault="00000000" w:rsidRPr="00000000" w14:paraId="00000009">
            <w:pPr>
              <w:rPr/>
            </w:pPr>
            <w:r w:rsidDel="00000000" w:rsidR="00000000" w:rsidRPr="00000000">
              <w:rPr>
                <w:rtl w:val="0"/>
              </w:rPr>
              <w:t xml:space="preserve">Minggu</w:t>
            </w:r>
          </w:p>
        </w:tc>
        <w:tc>
          <w:tcPr/>
          <w:p w:rsidR="00000000" w:rsidDel="00000000" w:rsidP="00000000" w:rsidRDefault="00000000" w:rsidRPr="00000000" w14:paraId="0000000A">
            <w:pPr>
              <w:rPr/>
            </w:pPr>
            <w:r w:rsidDel="00000000" w:rsidR="00000000" w:rsidRPr="00000000">
              <w:rPr>
                <w:rtl w:val="0"/>
              </w:rPr>
              <w:t xml:space="preserve">Materi Pembelajaran</w:t>
            </w:r>
          </w:p>
        </w:tc>
        <w:tc>
          <w:tcPr/>
          <w:p w:rsidR="00000000" w:rsidDel="00000000" w:rsidP="00000000" w:rsidRDefault="00000000" w:rsidRPr="00000000" w14:paraId="0000000B">
            <w:pPr>
              <w:rPr/>
            </w:pPr>
            <w:r w:rsidDel="00000000" w:rsidR="00000000" w:rsidRPr="00000000">
              <w:rPr>
                <w:rtl w:val="0"/>
              </w:rPr>
              <w:t xml:space="preserve">Aktivitas/Kegiatan Pembelajaran</w:t>
            </w:r>
          </w:p>
        </w:tc>
        <w:tc>
          <w:tcPr/>
          <w:p w:rsidR="00000000" w:rsidDel="00000000" w:rsidP="00000000" w:rsidRDefault="00000000" w:rsidRPr="00000000" w14:paraId="0000000C">
            <w:pPr>
              <w:rPr/>
            </w:pPr>
            <w:r w:rsidDel="00000000" w:rsidR="00000000" w:rsidRPr="00000000">
              <w:rPr>
                <w:rtl w:val="0"/>
              </w:rPr>
              <w:t xml:space="preserve">Aplikasi yang Digunakan</w:t>
            </w:r>
          </w:p>
        </w:tc>
        <w:tc>
          <w:tcPr/>
          <w:p w:rsidR="00000000" w:rsidDel="00000000" w:rsidP="00000000" w:rsidRDefault="00000000" w:rsidRPr="00000000" w14:paraId="0000000D">
            <w:pPr>
              <w:rPr/>
            </w:pPr>
            <w:r w:rsidDel="00000000" w:rsidR="00000000" w:rsidRPr="00000000">
              <w:rPr>
                <w:rtl w:val="0"/>
              </w:rPr>
              <w:t xml:space="preserve">Tugas/Studi Kasus</w:t>
            </w:r>
          </w:p>
        </w:tc>
        <w:tc>
          <w:tcPr/>
          <w:p w:rsidR="00000000" w:rsidDel="00000000" w:rsidP="00000000" w:rsidRDefault="00000000" w:rsidRPr="00000000" w14:paraId="0000000E">
            <w:pPr>
              <w:rPr/>
            </w:pPr>
            <w:r w:rsidDel="00000000" w:rsidR="00000000" w:rsidRPr="00000000">
              <w:rPr>
                <w:rtl w:val="0"/>
              </w:rPr>
              <w:t xml:space="preserve">Rekomendasi eBook</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1</w:t>
            </w:r>
          </w:p>
        </w:tc>
        <w:tc>
          <w:tcPr/>
          <w:p w:rsidR="00000000" w:rsidDel="00000000" w:rsidP="00000000" w:rsidRDefault="00000000" w:rsidRPr="00000000" w14:paraId="00000010">
            <w:pPr>
              <w:rPr/>
            </w:pPr>
            <w:r w:rsidDel="00000000" w:rsidR="00000000" w:rsidRPr="00000000">
              <w:rPr>
                <w:rtl w:val="0"/>
              </w:rPr>
              <w:t xml:space="preserve">Pengantar Analisis dan Desain Sistem</w:t>
            </w:r>
          </w:p>
        </w:tc>
        <w:tc>
          <w:tcPr/>
          <w:p w:rsidR="00000000" w:rsidDel="00000000" w:rsidP="00000000" w:rsidRDefault="00000000" w:rsidRPr="00000000" w14:paraId="00000011">
            <w:pPr>
              <w:rPr/>
            </w:pPr>
            <w:r w:rsidDel="00000000" w:rsidR="00000000" w:rsidRPr="00000000">
              <w:rPr>
                <w:rtl w:val="0"/>
              </w:rPr>
              <w:t xml:space="preserve">- Penjelasan mata kuliah dan proyek akhir.</w:t>
              <w:br w:type="textWrapping"/>
              <w:t xml:space="preserve">- Pengantar SDLC dan konsep dasar sistem.</w:t>
            </w:r>
          </w:p>
        </w:tc>
        <w:tc>
          <w:tcPr/>
          <w:p w:rsidR="00000000" w:rsidDel="00000000" w:rsidP="00000000" w:rsidRDefault="00000000" w:rsidRPr="00000000" w14:paraId="00000012">
            <w:pPr>
              <w:rPr/>
            </w:pPr>
            <w:r w:rsidDel="00000000" w:rsidR="00000000" w:rsidRPr="00000000">
              <w:rPr>
                <w:rtl w:val="0"/>
              </w:rPr>
              <w:t xml:space="preserve">PowerPoint, Google Classroom, Zoom</w:t>
            </w:r>
          </w:p>
        </w:tc>
        <w:tc>
          <w:tcPr/>
          <w:p w:rsidR="00000000" w:rsidDel="00000000" w:rsidP="00000000" w:rsidRDefault="00000000" w:rsidRPr="00000000" w14:paraId="00000013">
            <w:pPr>
              <w:rPr/>
            </w:pPr>
            <w:r w:rsidDel="00000000" w:rsidR="00000000" w:rsidRPr="00000000">
              <w:rPr>
                <w:rtl w:val="0"/>
              </w:rPr>
              <w:t xml:space="preserve">Tugas: Esai singkat tentang pentingnya manajemen sistem perpustakaan.</w:t>
            </w:r>
          </w:p>
        </w:tc>
        <w:tc>
          <w:tcPr/>
          <w:p w:rsidR="00000000" w:rsidDel="00000000" w:rsidP="00000000" w:rsidRDefault="00000000" w:rsidRPr="00000000" w14:paraId="00000014">
            <w:pPr>
              <w:rPr/>
            </w:pPr>
            <w:r w:rsidDel="00000000" w:rsidR="00000000" w:rsidRPr="00000000">
              <w:rPr>
                <w:rtl w:val="0"/>
              </w:rPr>
              <w:t xml:space="preserve">*Systems Analysis and Design* by Kenneth Kendall</w:t>
            </w:r>
          </w:p>
        </w:tc>
      </w:tr>
      <w:tr>
        <w:trPr>
          <w:cantSplit w:val="0"/>
          <w:tblHeader w:val="0"/>
        </w:trPr>
        <w:tc>
          <w:tcPr/>
          <w:p w:rsidR="00000000" w:rsidDel="00000000" w:rsidP="00000000" w:rsidRDefault="00000000" w:rsidRPr="00000000" w14:paraId="00000015">
            <w:pPr>
              <w:rPr/>
            </w:pPr>
            <w:r w:rsidDel="00000000" w:rsidR="00000000" w:rsidRPr="00000000">
              <w:rPr>
                <w:rtl w:val="0"/>
              </w:rPr>
              <w:t xml:space="preserve">2</w:t>
            </w:r>
          </w:p>
        </w:tc>
        <w:tc>
          <w:tcPr/>
          <w:p w:rsidR="00000000" w:rsidDel="00000000" w:rsidP="00000000" w:rsidRDefault="00000000" w:rsidRPr="00000000" w14:paraId="00000016">
            <w:pPr>
              <w:rPr/>
            </w:pPr>
            <w:r w:rsidDel="00000000" w:rsidR="00000000" w:rsidRPr="00000000">
              <w:rPr>
                <w:rtl w:val="0"/>
              </w:rPr>
              <w:t xml:space="preserve">Konsep dan Tahapan SDLC dalam Proyek Perpustakaan</w:t>
            </w:r>
          </w:p>
        </w:tc>
        <w:tc>
          <w:tcPr/>
          <w:p w:rsidR="00000000" w:rsidDel="00000000" w:rsidP="00000000" w:rsidRDefault="00000000" w:rsidRPr="00000000" w14:paraId="00000017">
            <w:pPr>
              <w:rPr/>
            </w:pPr>
            <w:r w:rsidDel="00000000" w:rsidR="00000000" w:rsidRPr="00000000">
              <w:rPr>
                <w:rtl w:val="0"/>
              </w:rPr>
              <w:t xml:space="preserve">- Pembahasan metodologi SDLC (Waterfall, Agile).</w:t>
              <w:br w:type="textWrapping"/>
              <w:t xml:space="preserve">- Diskusi penerapan SDLC untuk proyek.</w:t>
            </w:r>
          </w:p>
        </w:tc>
        <w:tc>
          <w:tcPr/>
          <w:p w:rsidR="00000000" w:rsidDel="00000000" w:rsidP="00000000" w:rsidRDefault="00000000" w:rsidRPr="00000000" w14:paraId="00000018">
            <w:pPr>
              <w:rPr/>
            </w:pPr>
            <w:r w:rsidDel="00000000" w:rsidR="00000000" w:rsidRPr="00000000">
              <w:rPr>
                <w:rtl w:val="0"/>
              </w:rPr>
              <w:t xml:space="preserve">PowerPoint, Google Docs, Zoom</w:t>
            </w:r>
          </w:p>
        </w:tc>
        <w:tc>
          <w:tcPr/>
          <w:p w:rsidR="00000000" w:rsidDel="00000000" w:rsidP="00000000" w:rsidRDefault="00000000" w:rsidRPr="00000000" w14:paraId="00000019">
            <w:pPr>
              <w:rPr/>
            </w:pPr>
            <w:r w:rsidDel="00000000" w:rsidR="00000000" w:rsidRPr="00000000">
              <w:rPr>
                <w:rtl w:val="0"/>
              </w:rPr>
              <w:t xml:space="preserve">Tugas: Membuat timeline proyek berbasis metodologi Agile.</w:t>
            </w:r>
          </w:p>
        </w:tc>
        <w:tc>
          <w:tcPr/>
          <w:p w:rsidR="00000000" w:rsidDel="00000000" w:rsidP="00000000" w:rsidRDefault="00000000" w:rsidRPr="00000000" w14:paraId="0000001A">
            <w:pPr>
              <w:rPr/>
            </w:pPr>
            <w:r w:rsidDel="00000000" w:rsidR="00000000" w:rsidRPr="00000000">
              <w:rPr>
                <w:rtl w:val="0"/>
              </w:rPr>
              <w:t xml:space="preserve">*Software Engineering: A Practitioner's Approach* by Roger Pressman</w:t>
            </w:r>
          </w:p>
        </w:tc>
      </w:tr>
      <w:tr>
        <w:trPr>
          <w:cantSplit w:val="0"/>
          <w:tblHeader w:val="0"/>
        </w:trPr>
        <w:tc>
          <w:tcPr/>
          <w:p w:rsidR="00000000" w:rsidDel="00000000" w:rsidP="00000000" w:rsidRDefault="00000000" w:rsidRPr="00000000" w14:paraId="0000001B">
            <w:pPr>
              <w:rPr/>
            </w:pPr>
            <w:r w:rsidDel="00000000" w:rsidR="00000000" w:rsidRPr="00000000">
              <w:rPr>
                <w:rtl w:val="0"/>
              </w:rPr>
              <w:t xml:space="preserve">3</w:t>
            </w:r>
          </w:p>
        </w:tc>
        <w:tc>
          <w:tcPr/>
          <w:p w:rsidR="00000000" w:rsidDel="00000000" w:rsidP="00000000" w:rsidRDefault="00000000" w:rsidRPr="00000000" w14:paraId="0000001C">
            <w:pPr>
              <w:rPr/>
            </w:pPr>
            <w:r w:rsidDel="00000000" w:rsidR="00000000" w:rsidRPr="00000000">
              <w:rPr>
                <w:rtl w:val="0"/>
              </w:rPr>
              <w:t xml:space="preserve">Pengumpulan Kebutuhan Sistem</w:t>
            </w:r>
          </w:p>
        </w:tc>
        <w:tc>
          <w:tcPr/>
          <w:p w:rsidR="00000000" w:rsidDel="00000000" w:rsidP="00000000" w:rsidRDefault="00000000" w:rsidRPr="00000000" w14:paraId="0000001D">
            <w:pPr>
              <w:rPr/>
            </w:pPr>
            <w:r w:rsidDel="00000000" w:rsidR="00000000" w:rsidRPr="00000000">
              <w:rPr>
                <w:rtl w:val="0"/>
              </w:rPr>
              <w:t xml:space="preserve">- Teknik pengumpulan kebutuhan pengguna.</w:t>
              <w:br w:type="textWrapping"/>
              <w:t xml:space="preserve">- Diskusi kebutuhan sistem perpustakaan.</w:t>
            </w:r>
          </w:p>
        </w:tc>
        <w:tc>
          <w:tcPr/>
          <w:p w:rsidR="00000000" w:rsidDel="00000000" w:rsidP="00000000" w:rsidRDefault="00000000" w:rsidRPr="00000000" w14:paraId="0000001E">
            <w:pPr>
              <w:rPr/>
            </w:pPr>
            <w:r w:rsidDel="00000000" w:rsidR="00000000" w:rsidRPr="00000000">
              <w:rPr>
                <w:rtl w:val="0"/>
              </w:rPr>
              <w:t xml:space="preserve">Microsoft Word, Zoom</w:t>
            </w:r>
          </w:p>
        </w:tc>
        <w:tc>
          <w:tcPr/>
          <w:p w:rsidR="00000000" w:rsidDel="00000000" w:rsidP="00000000" w:rsidRDefault="00000000" w:rsidRPr="00000000" w14:paraId="0000001F">
            <w:pPr>
              <w:rPr/>
            </w:pPr>
            <w:r w:rsidDel="00000000" w:rsidR="00000000" w:rsidRPr="00000000">
              <w:rPr>
                <w:rtl w:val="0"/>
              </w:rPr>
              <w:t xml:space="preserve">Studi Kasus: Membuat dokumen requirement untuk sistem perpustakaan.</w:t>
            </w:r>
          </w:p>
        </w:tc>
        <w:tc>
          <w:tcPr/>
          <w:p w:rsidR="00000000" w:rsidDel="00000000" w:rsidP="00000000" w:rsidRDefault="00000000" w:rsidRPr="00000000" w14:paraId="00000020">
            <w:pPr>
              <w:rPr/>
            </w:pPr>
            <w:r w:rsidDel="00000000" w:rsidR="00000000" w:rsidRPr="00000000">
              <w:rPr>
                <w:rtl w:val="0"/>
              </w:rPr>
              <w:t xml:space="preserve">*Requirements Engineering* by Elizabeth Hull</w:t>
            </w:r>
          </w:p>
        </w:tc>
      </w:tr>
      <w:tr>
        <w:trPr>
          <w:cantSplit w:val="0"/>
          <w:tblHeader w:val="0"/>
        </w:trPr>
        <w:tc>
          <w:tcPr/>
          <w:p w:rsidR="00000000" w:rsidDel="00000000" w:rsidP="00000000" w:rsidRDefault="00000000" w:rsidRPr="00000000" w14:paraId="00000021">
            <w:pPr>
              <w:rPr/>
            </w:pPr>
            <w:r w:rsidDel="00000000" w:rsidR="00000000" w:rsidRPr="00000000">
              <w:rPr>
                <w:rtl w:val="0"/>
              </w:rPr>
              <w:t xml:space="preserve">4</w:t>
            </w:r>
          </w:p>
        </w:tc>
        <w:tc>
          <w:tcPr/>
          <w:p w:rsidR="00000000" w:rsidDel="00000000" w:rsidP="00000000" w:rsidRDefault="00000000" w:rsidRPr="00000000" w14:paraId="00000022">
            <w:pPr>
              <w:rPr/>
            </w:pPr>
            <w:r w:rsidDel="00000000" w:rsidR="00000000" w:rsidRPr="00000000">
              <w:rPr>
                <w:rtl w:val="0"/>
              </w:rPr>
              <w:t xml:space="preserve">Analisis Sistem dan Penyusunan Spesifikasi</w:t>
            </w:r>
          </w:p>
        </w:tc>
        <w:tc>
          <w:tcPr/>
          <w:p w:rsidR="00000000" w:rsidDel="00000000" w:rsidP="00000000" w:rsidRDefault="00000000" w:rsidRPr="00000000" w14:paraId="00000023">
            <w:pPr>
              <w:rPr/>
            </w:pPr>
            <w:r w:rsidDel="00000000" w:rsidR="00000000" w:rsidRPr="00000000">
              <w:rPr>
                <w:rtl w:val="0"/>
              </w:rPr>
              <w:t xml:space="preserve">- Teknik analisis sistem.</w:t>
              <w:br w:type="textWrapping"/>
              <w:t xml:space="preserve">- Penyusunan dokumen spesifikasi sistem perpustakaan.</w:t>
            </w:r>
          </w:p>
        </w:tc>
        <w:tc>
          <w:tcPr/>
          <w:p w:rsidR="00000000" w:rsidDel="00000000" w:rsidP="00000000" w:rsidRDefault="00000000" w:rsidRPr="00000000" w14:paraId="00000024">
            <w:pPr>
              <w:rPr/>
            </w:pPr>
            <w:r w:rsidDel="00000000" w:rsidR="00000000" w:rsidRPr="00000000">
              <w:rPr>
                <w:rtl w:val="0"/>
              </w:rPr>
              <w:t xml:space="preserve">Lucidchart, Microsoft Word</w:t>
            </w:r>
          </w:p>
        </w:tc>
        <w:tc>
          <w:tcPr/>
          <w:p w:rsidR="00000000" w:rsidDel="00000000" w:rsidP="00000000" w:rsidRDefault="00000000" w:rsidRPr="00000000" w14:paraId="00000025">
            <w:pPr>
              <w:rPr/>
            </w:pPr>
            <w:r w:rsidDel="00000000" w:rsidR="00000000" w:rsidRPr="00000000">
              <w:rPr>
                <w:rtl w:val="0"/>
              </w:rPr>
              <w:t xml:space="preserve">Tugas: Menyusun spesifikasi sistem untuk perpustakaan berbasis web.</w:t>
            </w:r>
          </w:p>
        </w:tc>
        <w:tc>
          <w:tcPr/>
          <w:p w:rsidR="00000000" w:rsidDel="00000000" w:rsidP="00000000" w:rsidRDefault="00000000" w:rsidRPr="00000000" w14:paraId="00000026">
            <w:pPr>
              <w:rPr/>
            </w:pPr>
            <w:r w:rsidDel="00000000" w:rsidR="00000000" w:rsidRPr="00000000">
              <w:rPr>
                <w:rtl w:val="0"/>
              </w:rPr>
              <w:t xml:space="preserve">*Requirements Analysis and System Design* by Leszek Maciaszek</w:t>
            </w:r>
          </w:p>
        </w:tc>
      </w:tr>
      <w:tr>
        <w:trPr>
          <w:cantSplit w:val="0"/>
          <w:tblHeader w:val="0"/>
        </w:trPr>
        <w:tc>
          <w:tcPr/>
          <w:p w:rsidR="00000000" w:rsidDel="00000000" w:rsidP="00000000" w:rsidRDefault="00000000" w:rsidRPr="00000000" w14:paraId="00000027">
            <w:pPr>
              <w:rPr/>
            </w:pPr>
            <w:r w:rsidDel="00000000" w:rsidR="00000000" w:rsidRPr="00000000">
              <w:rPr>
                <w:rtl w:val="0"/>
              </w:rPr>
              <w:t xml:space="preserve">5</w:t>
            </w:r>
          </w:p>
        </w:tc>
        <w:tc>
          <w:tcPr/>
          <w:p w:rsidR="00000000" w:rsidDel="00000000" w:rsidP="00000000" w:rsidRDefault="00000000" w:rsidRPr="00000000" w14:paraId="00000028">
            <w:pPr>
              <w:rPr/>
            </w:pPr>
            <w:r w:rsidDel="00000000" w:rsidR="00000000" w:rsidRPr="00000000">
              <w:rPr>
                <w:rtl w:val="0"/>
              </w:rPr>
              <w:t xml:space="preserve">Perancangan DFD (Data Flow Diagram)</w:t>
            </w:r>
          </w:p>
        </w:tc>
        <w:tc>
          <w:tcPr/>
          <w:p w:rsidR="00000000" w:rsidDel="00000000" w:rsidP="00000000" w:rsidRDefault="00000000" w:rsidRPr="00000000" w14:paraId="00000029">
            <w:pPr>
              <w:rPr/>
            </w:pPr>
            <w:r w:rsidDel="00000000" w:rsidR="00000000" w:rsidRPr="00000000">
              <w:rPr>
                <w:rtl w:val="0"/>
              </w:rPr>
              <w:t xml:space="preserve">- Pembuatan diagram konteks dan DFD level 1.</w:t>
              <w:br w:type="textWrapping"/>
              <w:t xml:space="preserve">- Diskusi kelompok.</w:t>
            </w:r>
          </w:p>
        </w:tc>
        <w:tc>
          <w:tcPr/>
          <w:p w:rsidR="00000000" w:rsidDel="00000000" w:rsidP="00000000" w:rsidRDefault="00000000" w:rsidRPr="00000000" w14:paraId="0000002A">
            <w:pPr>
              <w:rPr/>
            </w:pPr>
            <w:r w:rsidDel="00000000" w:rsidR="00000000" w:rsidRPr="00000000">
              <w:rPr>
                <w:rtl w:val="0"/>
              </w:rPr>
              <w:t xml:space="preserve">Lucidchart, Draw.io</w:t>
            </w:r>
          </w:p>
        </w:tc>
        <w:tc>
          <w:tcPr/>
          <w:p w:rsidR="00000000" w:rsidDel="00000000" w:rsidP="00000000" w:rsidRDefault="00000000" w:rsidRPr="00000000" w14:paraId="0000002B">
            <w:pPr>
              <w:rPr/>
            </w:pPr>
            <w:r w:rsidDel="00000000" w:rsidR="00000000" w:rsidRPr="00000000">
              <w:rPr>
                <w:rtl w:val="0"/>
              </w:rPr>
              <w:t xml:space="preserve">Studi Kasus: Membuat DFD dari sistem manajemen perpustakaan.</w:t>
            </w:r>
          </w:p>
        </w:tc>
        <w:tc>
          <w:tcPr/>
          <w:p w:rsidR="00000000" w:rsidDel="00000000" w:rsidP="00000000" w:rsidRDefault="00000000" w:rsidRPr="00000000" w14:paraId="0000002C">
            <w:pPr>
              <w:rPr/>
            </w:pPr>
            <w:r w:rsidDel="00000000" w:rsidR="00000000" w:rsidRPr="00000000">
              <w:rPr>
                <w:rtl w:val="0"/>
              </w:rPr>
              <w:t xml:space="preserve">*Modern Systems Analysis and Design* by Jeffrey A. Hoffer</w:t>
            </w:r>
          </w:p>
        </w:tc>
      </w:tr>
      <w:tr>
        <w:trPr>
          <w:cantSplit w:val="0"/>
          <w:tblHeader w:val="0"/>
        </w:trPr>
        <w:tc>
          <w:tcPr/>
          <w:p w:rsidR="00000000" w:rsidDel="00000000" w:rsidP="00000000" w:rsidRDefault="00000000" w:rsidRPr="00000000" w14:paraId="0000002D">
            <w:pPr>
              <w:rPr/>
            </w:pPr>
            <w:r w:rsidDel="00000000" w:rsidR="00000000" w:rsidRPr="00000000">
              <w:rPr>
                <w:rtl w:val="0"/>
              </w:rPr>
              <w:t xml:space="preserve">6</w:t>
            </w:r>
          </w:p>
        </w:tc>
        <w:tc>
          <w:tcPr/>
          <w:p w:rsidR="00000000" w:rsidDel="00000000" w:rsidP="00000000" w:rsidRDefault="00000000" w:rsidRPr="00000000" w14:paraId="0000002E">
            <w:pPr>
              <w:rPr/>
            </w:pPr>
            <w:r w:rsidDel="00000000" w:rsidR="00000000" w:rsidRPr="00000000">
              <w:rPr>
                <w:rtl w:val="0"/>
              </w:rPr>
              <w:t xml:space="preserve">Perancangan ERD (Entity Relationship Diagram) dan Database</w:t>
            </w:r>
          </w:p>
        </w:tc>
        <w:tc>
          <w:tcPr/>
          <w:p w:rsidR="00000000" w:rsidDel="00000000" w:rsidP="00000000" w:rsidRDefault="00000000" w:rsidRPr="00000000" w14:paraId="0000002F">
            <w:pPr>
              <w:rPr/>
            </w:pPr>
            <w:r w:rsidDel="00000000" w:rsidR="00000000" w:rsidRPr="00000000">
              <w:rPr>
                <w:rtl w:val="0"/>
              </w:rPr>
              <w:t xml:space="preserve">- Pembuatan ERD dan desain database.</w:t>
              <w:br w:type="textWrapping"/>
              <w:t xml:space="preserve">- Normalisasi database.</w:t>
            </w:r>
          </w:p>
        </w:tc>
        <w:tc>
          <w:tcPr/>
          <w:p w:rsidR="00000000" w:rsidDel="00000000" w:rsidP="00000000" w:rsidRDefault="00000000" w:rsidRPr="00000000" w14:paraId="00000030">
            <w:pPr>
              <w:rPr/>
            </w:pPr>
            <w:r w:rsidDel="00000000" w:rsidR="00000000" w:rsidRPr="00000000">
              <w:rPr>
                <w:rtl w:val="0"/>
              </w:rPr>
              <w:t xml:space="preserve">MySQL Workbench, Lucidchart</w:t>
            </w:r>
          </w:p>
        </w:tc>
        <w:tc>
          <w:tcPr/>
          <w:p w:rsidR="00000000" w:rsidDel="00000000" w:rsidP="00000000" w:rsidRDefault="00000000" w:rsidRPr="00000000" w14:paraId="00000031">
            <w:pPr>
              <w:rPr/>
            </w:pPr>
            <w:r w:rsidDel="00000000" w:rsidR="00000000" w:rsidRPr="00000000">
              <w:rPr>
                <w:rtl w:val="0"/>
              </w:rPr>
              <w:t xml:space="preserve">Tugas: Membuat ERD dan desain database sistem perpustakaan.</w:t>
            </w:r>
          </w:p>
        </w:tc>
        <w:tc>
          <w:tcPr/>
          <w:p w:rsidR="00000000" w:rsidDel="00000000" w:rsidP="00000000" w:rsidRDefault="00000000" w:rsidRPr="00000000" w14:paraId="00000032">
            <w:pPr>
              <w:rPr/>
            </w:pPr>
            <w:r w:rsidDel="00000000" w:rsidR="00000000" w:rsidRPr="00000000">
              <w:rPr>
                <w:rtl w:val="0"/>
              </w:rPr>
              <w:t xml:space="preserve">*Database Systems: Design, Implementation, and Management* by Coronel &amp; Morris</w:t>
            </w:r>
          </w:p>
        </w:tc>
      </w:tr>
      <w:tr>
        <w:trPr>
          <w:cantSplit w:val="0"/>
          <w:tblHeader w:val="0"/>
        </w:trPr>
        <w:tc>
          <w:tcPr/>
          <w:p w:rsidR="00000000" w:rsidDel="00000000" w:rsidP="00000000" w:rsidRDefault="00000000" w:rsidRPr="00000000" w14:paraId="00000033">
            <w:pPr>
              <w:rPr/>
            </w:pPr>
            <w:r w:rsidDel="00000000" w:rsidR="00000000" w:rsidRPr="00000000">
              <w:rPr>
                <w:rtl w:val="0"/>
              </w:rPr>
              <w:t xml:space="preserve">7</w:t>
            </w:r>
          </w:p>
        </w:tc>
        <w:tc>
          <w:tcPr/>
          <w:p w:rsidR="00000000" w:rsidDel="00000000" w:rsidP="00000000" w:rsidRDefault="00000000" w:rsidRPr="00000000" w14:paraId="00000034">
            <w:pPr>
              <w:rPr/>
            </w:pPr>
            <w:r w:rsidDel="00000000" w:rsidR="00000000" w:rsidRPr="00000000">
              <w:rPr>
                <w:rtl w:val="0"/>
              </w:rPr>
              <w:t xml:space="preserve">Ujian Tengah Semester (UTS)</w:t>
            </w:r>
          </w:p>
        </w:tc>
        <w:tc>
          <w:tcPr/>
          <w:p w:rsidR="00000000" w:rsidDel="00000000" w:rsidP="00000000" w:rsidRDefault="00000000" w:rsidRPr="00000000" w14:paraId="00000035">
            <w:pPr>
              <w:rPr/>
            </w:pPr>
            <w:r w:rsidDel="00000000" w:rsidR="00000000" w:rsidRPr="00000000">
              <w:rPr>
                <w:rtl w:val="0"/>
              </w:rPr>
              <w:t xml:space="preserve">- Ujian teori dan kasus terkait analisis dan desain sistem.</w:t>
            </w:r>
          </w:p>
        </w:tc>
        <w:tc>
          <w:tcPr/>
          <w:p w:rsidR="00000000" w:rsidDel="00000000" w:rsidP="00000000" w:rsidRDefault="00000000" w:rsidRPr="00000000" w14:paraId="00000036">
            <w:pPr>
              <w:rPr/>
            </w:pPr>
            <w:r w:rsidDel="00000000" w:rsidR="00000000" w:rsidRPr="00000000">
              <w:rPr>
                <w:rtl w:val="0"/>
              </w:rPr>
              <w:t xml:space="preserve">-</w:t>
            </w:r>
          </w:p>
        </w:tc>
        <w:tc>
          <w:tcPr/>
          <w:p w:rsidR="00000000" w:rsidDel="00000000" w:rsidP="00000000" w:rsidRDefault="00000000" w:rsidRPr="00000000" w14:paraId="00000037">
            <w:pPr>
              <w:rPr/>
            </w:pPr>
            <w:r w:rsidDel="00000000" w:rsidR="00000000" w:rsidRPr="00000000">
              <w:rPr>
                <w:rtl w:val="0"/>
              </w:rPr>
              <w:t xml:space="preserve">-</w:t>
            </w:r>
          </w:p>
        </w:tc>
        <w:tc>
          <w:tcPr/>
          <w:p w:rsidR="00000000" w:rsidDel="00000000" w:rsidP="00000000" w:rsidRDefault="00000000" w:rsidRPr="00000000" w14:paraId="00000038">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39">
            <w:pPr>
              <w:rPr/>
            </w:pPr>
            <w:r w:rsidDel="00000000" w:rsidR="00000000" w:rsidRPr="00000000">
              <w:rPr>
                <w:rtl w:val="0"/>
              </w:rPr>
              <w:t xml:space="preserve">8</w:t>
            </w:r>
          </w:p>
        </w:tc>
        <w:tc>
          <w:tcPr/>
          <w:p w:rsidR="00000000" w:rsidDel="00000000" w:rsidP="00000000" w:rsidRDefault="00000000" w:rsidRPr="00000000" w14:paraId="0000003A">
            <w:pPr>
              <w:rPr/>
            </w:pPr>
            <w:r w:rsidDel="00000000" w:rsidR="00000000" w:rsidRPr="00000000">
              <w:rPr>
                <w:rtl w:val="0"/>
              </w:rPr>
              <w:t xml:space="preserve">Desain UI/UX dan Wireframing Sistem</w:t>
            </w:r>
          </w:p>
        </w:tc>
        <w:tc>
          <w:tcPr/>
          <w:p w:rsidR="00000000" w:rsidDel="00000000" w:rsidP="00000000" w:rsidRDefault="00000000" w:rsidRPr="00000000" w14:paraId="0000003B">
            <w:pPr>
              <w:rPr/>
            </w:pPr>
            <w:r w:rsidDel="00000000" w:rsidR="00000000" w:rsidRPr="00000000">
              <w:rPr>
                <w:rtl w:val="0"/>
              </w:rPr>
              <w:t xml:space="preserve">- Pembuatan wireframe untuk antarmuka pengguna.</w:t>
              <w:br w:type="textWrapping"/>
              <w:t xml:space="preserve">- Diskusi pengalaman pengguna (UX).</w:t>
            </w:r>
          </w:p>
        </w:tc>
        <w:tc>
          <w:tcPr/>
          <w:p w:rsidR="00000000" w:rsidDel="00000000" w:rsidP="00000000" w:rsidRDefault="00000000" w:rsidRPr="00000000" w14:paraId="0000003C">
            <w:pPr>
              <w:rPr/>
            </w:pPr>
            <w:r w:rsidDel="00000000" w:rsidR="00000000" w:rsidRPr="00000000">
              <w:rPr>
                <w:rtl w:val="0"/>
              </w:rPr>
              <w:t xml:space="preserve">Figma, Balsamiq, Adobe XD</w:t>
            </w:r>
          </w:p>
        </w:tc>
        <w:tc>
          <w:tcPr/>
          <w:p w:rsidR="00000000" w:rsidDel="00000000" w:rsidP="00000000" w:rsidRDefault="00000000" w:rsidRPr="00000000" w14:paraId="0000003D">
            <w:pPr>
              <w:rPr/>
            </w:pPr>
            <w:r w:rsidDel="00000000" w:rsidR="00000000" w:rsidRPr="00000000">
              <w:rPr>
                <w:rtl w:val="0"/>
              </w:rPr>
              <w:t xml:space="preserve">Tugas: Membuat wireframe untuk sistem manajemen perpustakaan.</w:t>
            </w:r>
          </w:p>
        </w:tc>
        <w:tc>
          <w:tcPr/>
          <w:p w:rsidR="00000000" w:rsidDel="00000000" w:rsidP="00000000" w:rsidRDefault="00000000" w:rsidRPr="00000000" w14:paraId="0000003E">
            <w:pPr>
              <w:rPr/>
            </w:pPr>
            <w:r w:rsidDel="00000000" w:rsidR="00000000" w:rsidRPr="00000000">
              <w:rPr>
                <w:rtl w:val="0"/>
              </w:rPr>
              <w:t xml:space="preserve">*Don't Make Me Think* by Steve Krug</w:t>
            </w:r>
          </w:p>
        </w:tc>
      </w:tr>
      <w:tr>
        <w:trPr>
          <w:cantSplit w:val="0"/>
          <w:tblHeader w:val="0"/>
        </w:trPr>
        <w:tc>
          <w:tcPr/>
          <w:p w:rsidR="00000000" w:rsidDel="00000000" w:rsidP="00000000" w:rsidRDefault="00000000" w:rsidRPr="00000000" w14:paraId="0000003F">
            <w:pPr>
              <w:rPr/>
            </w:pPr>
            <w:r w:rsidDel="00000000" w:rsidR="00000000" w:rsidRPr="00000000">
              <w:rPr>
                <w:rtl w:val="0"/>
              </w:rPr>
              <w:t xml:space="preserve">9</w:t>
            </w:r>
          </w:p>
        </w:tc>
        <w:tc>
          <w:tcPr/>
          <w:p w:rsidR="00000000" w:rsidDel="00000000" w:rsidP="00000000" w:rsidRDefault="00000000" w:rsidRPr="00000000" w14:paraId="00000040">
            <w:pPr>
              <w:rPr/>
            </w:pPr>
            <w:r w:rsidDel="00000000" w:rsidR="00000000" w:rsidRPr="00000000">
              <w:rPr>
                <w:rtl w:val="0"/>
              </w:rPr>
              <w:t xml:space="preserve">Implementasi Front-End dengan HTML, CSS, dan JavaScript</w:t>
            </w:r>
          </w:p>
        </w:tc>
        <w:tc>
          <w:tcPr/>
          <w:p w:rsidR="00000000" w:rsidDel="00000000" w:rsidP="00000000" w:rsidRDefault="00000000" w:rsidRPr="00000000" w14:paraId="00000041">
            <w:pPr>
              <w:rPr/>
            </w:pPr>
            <w:r w:rsidDel="00000000" w:rsidR="00000000" w:rsidRPr="00000000">
              <w:rPr>
                <w:rtl w:val="0"/>
              </w:rPr>
              <w:t xml:space="preserve">- Pengembangan front-end sistem perpustakaan.</w:t>
              <w:br w:type="textWrapping"/>
              <w:t xml:space="preserve">- Implementasi desain UI/UX.</w:t>
            </w:r>
          </w:p>
        </w:tc>
        <w:tc>
          <w:tcPr/>
          <w:p w:rsidR="00000000" w:rsidDel="00000000" w:rsidP="00000000" w:rsidRDefault="00000000" w:rsidRPr="00000000" w14:paraId="00000042">
            <w:pPr>
              <w:rPr/>
            </w:pPr>
            <w:r w:rsidDel="00000000" w:rsidR="00000000" w:rsidRPr="00000000">
              <w:rPr>
                <w:rtl w:val="0"/>
              </w:rPr>
              <w:t xml:space="preserve">HTML, CSS, JavaScript</w:t>
            </w:r>
          </w:p>
        </w:tc>
        <w:tc>
          <w:tcPr/>
          <w:p w:rsidR="00000000" w:rsidDel="00000000" w:rsidP="00000000" w:rsidRDefault="00000000" w:rsidRPr="00000000" w14:paraId="00000043">
            <w:pPr>
              <w:rPr/>
            </w:pPr>
            <w:r w:rsidDel="00000000" w:rsidR="00000000" w:rsidRPr="00000000">
              <w:rPr>
                <w:rtl w:val="0"/>
              </w:rPr>
              <w:t xml:space="preserve">Tugas: Membuat halaman manajemen buku dan anggota.</w:t>
            </w:r>
          </w:p>
        </w:tc>
        <w:tc>
          <w:tcPr/>
          <w:p w:rsidR="00000000" w:rsidDel="00000000" w:rsidP="00000000" w:rsidRDefault="00000000" w:rsidRPr="00000000" w14:paraId="00000044">
            <w:pPr>
              <w:rPr/>
            </w:pPr>
            <w:r w:rsidDel="00000000" w:rsidR="00000000" w:rsidRPr="00000000">
              <w:rPr>
                <w:rtl w:val="0"/>
              </w:rPr>
              <w:t xml:space="preserve">*HTML &amp; CSS: Design and Build Websites* by Jon Duckett</w:t>
            </w:r>
          </w:p>
        </w:tc>
      </w:tr>
      <w:tr>
        <w:trPr>
          <w:cantSplit w:val="0"/>
          <w:tblHeader w:val="0"/>
        </w:trPr>
        <w:tc>
          <w:tcPr/>
          <w:p w:rsidR="00000000" w:rsidDel="00000000" w:rsidP="00000000" w:rsidRDefault="00000000" w:rsidRPr="00000000" w14:paraId="00000045">
            <w:pPr>
              <w:rPr/>
            </w:pPr>
            <w:r w:rsidDel="00000000" w:rsidR="00000000" w:rsidRPr="00000000">
              <w:rPr>
                <w:rtl w:val="0"/>
              </w:rPr>
              <w:t xml:space="preserve">10</w:t>
            </w:r>
          </w:p>
        </w:tc>
        <w:tc>
          <w:tcPr/>
          <w:p w:rsidR="00000000" w:rsidDel="00000000" w:rsidP="00000000" w:rsidRDefault="00000000" w:rsidRPr="00000000" w14:paraId="00000046">
            <w:pPr>
              <w:rPr/>
            </w:pPr>
            <w:r w:rsidDel="00000000" w:rsidR="00000000" w:rsidRPr="00000000">
              <w:rPr>
                <w:rtl w:val="0"/>
              </w:rPr>
              <w:t xml:space="preserve">Desain Arsitektur Sistem Berbasis Web</w:t>
            </w:r>
          </w:p>
        </w:tc>
        <w:tc>
          <w:tcPr/>
          <w:p w:rsidR="00000000" w:rsidDel="00000000" w:rsidP="00000000" w:rsidRDefault="00000000" w:rsidRPr="00000000" w14:paraId="00000047">
            <w:pPr>
              <w:rPr/>
            </w:pPr>
            <w:r w:rsidDel="00000000" w:rsidR="00000000" w:rsidRPr="00000000">
              <w:rPr>
                <w:rtl w:val="0"/>
              </w:rPr>
              <w:t xml:space="preserve">- Arsitektur sistem tiga lapis (Presentation, Logic, Data).</w:t>
              <w:br w:type="textWrapping"/>
              <w:t xml:space="preserve">- Pengaturan server dan routing.</w:t>
            </w:r>
          </w:p>
        </w:tc>
        <w:tc>
          <w:tcPr/>
          <w:p w:rsidR="00000000" w:rsidDel="00000000" w:rsidP="00000000" w:rsidRDefault="00000000" w:rsidRPr="00000000" w14:paraId="00000048">
            <w:pPr>
              <w:rPr/>
            </w:pPr>
            <w:r w:rsidDel="00000000" w:rsidR="00000000" w:rsidRPr="00000000">
              <w:rPr>
                <w:rtl w:val="0"/>
              </w:rPr>
              <w:t xml:space="preserve">PHP/Node.js, Microsoft Visio</w:t>
            </w:r>
          </w:p>
        </w:tc>
        <w:tc>
          <w:tcPr/>
          <w:p w:rsidR="00000000" w:rsidDel="00000000" w:rsidP="00000000" w:rsidRDefault="00000000" w:rsidRPr="00000000" w14:paraId="00000049">
            <w:pPr>
              <w:rPr/>
            </w:pPr>
            <w:r w:rsidDel="00000000" w:rsidR="00000000" w:rsidRPr="00000000">
              <w:rPr>
                <w:rtl w:val="0"/>
              </w:rPr>
              <w:t xml:space="preserve">Tugas: Mendesain arsitektur sistem tiga lapis untuk perpustakaan.</w:t>
            </w:r>
          </w:p>
        </w:tc>
        <w:tc>
          <w:tcPr/>
          <w:p w:rsidR="00000000" w:rsidDel="00000000" w:rsidP="00000000" w:rsidRDefault="00000000" w:rsidRPr="00000000" w14:paraId="0000004A">
            <w:pPr>
              <w:rPr/>
            </w:pPr>
            <w:r w:rsidDel="00000000" w:rsidR="00000000" w:rsidRPr="00000000">
              <w:rPr>
                <w:rtl w:val="0"/>
              </w:rPr>
              <w:t xml:space="preserve">*Web Development with Node &amp; Express* by Ethan Brown</w:t>
            </w:r>
          </w:p>
        </w:tc>
      </w:tr>
      <w:tr>
        <w:trPr>
          <w:cantSplit w:val="0"/>
          <w:tblHeader w:val="0"/>
        </w:trPr>
        <w:tc>
          <w:tcPr/>
          <w:p w:rsidR="00000000" w:rsidDel="00000000" w:rsidP="00000000" w:rsidRDefault="00000000" w:rsidRPr="00000000" w14:paraId="0000004B">
            <w:pPr>
              <w:rPr/>
            </w:pPr>
            <w:r w:rsidDel="00000000" w:rsidR="00000000" w:rsidRPr="00000000">
              <w:rPr>
                <w:rtl w:val="0"/>
              </w:rPr>
              <w:t xml:space="preserve">11</w:t>
            </w:r>
          </w:p>
        </w:tc>
        <w:tc>
          <w:tcPr/>
          <w:p w:rsidR="00000000" w:rsidDel="00000000" w:rsidP="00000000" w:rsidRDefault="00000000" w:rsidRPr="00000000" w14:paraId="0000004C">
            <w:pPr>
              <w:rPr/>
            </w:pPr>
            <w:r w:rsidDel="00000000" w:rsidR="00000000" w:rsidRPr="00000000">
              <w:rPr>
                <w:rtl w:val="0"/>
              </w:rPr>
              <w:t xml:space="preserve">Manajemen Database dan Operasi CRUD</w:t>
            </w:r>
          </w:p>
        </w:tc>
        <w:tc>
          <w:tcPr/>
          <w:p w:rsidR="00000000" w:rsidDel="00000000" w:rsidP="00000000" w:rsidRDefault="00000000" w:rsidRPr="00000000" w14:paraId="0000004D">
            <w:pPr>
              <w:rPr/>
            </w:pPr>
            <w:r w:rsidDel="00000000" w:rsidR="00000000" w:rsidRPr="00000000">
              <w:rPr>
                <w:rtl w:val="0"/>
              </w:rPr>
              <w:t xml:space="preserve">- Pembuatan operasi CRUD (Create, Read, Update, Delete) untuk manajemen buku dan anggota.</w:t>
            </w:r>
          </w:p>
        </w:tc>
        <w:tc>
          <w:tcPr/>
          <w:p w:rsidR="00000000" w:rsidDel="00000000" w:rsidP="00000000" w:rsidRDefault="00000000" w:rsidRPr="00000000" w14:paraId="0000004E">
            <w:pPr>
              <w:rPr/>
            </w:pPr>
            <w:r w:rsidDel="00000000" w:rsidR="00000000" w:rsidRPr="00000000">
              <w:rPr>
                <w:rtl w:val="0"/>
              </w:rPr>
              <w:t xml:space="preserve">MySQL, PHP/Node.js</w:t>
            </w:r>
          </w:p>
        </w:tc>
        <w:tc>
          <w:tcPr/>
          <w:p w:rsidR="00000000" w:rsidDel="00000000" w:rsidP="00000000" w:rsidRDefault="00000000" w:rsidRPr="00000000" w14:paraId="0000004F">
            <w:pPr>
              <w:rPr/>
            </w:pPr>
            <w:r w:rsidDel="00000000" w:rsidR="00000000" w:rsidRPr="00000000">
              <w:rPr>
                <w:rtl w:val="0"/>
              </w:rPr>
              <w:t xml:space="preserve">Tugas: Menerapkan CRUD pada modul manajemen buku dan anggota.</w:t>
            </w:r>
          </w:p>
        </w:tc>
        <w:tc>
          <w:tcPr/>
          <w:p w:rsidR="00000000" w:rsidDel="00000000" w:rsidP="00000000" w:rsidRDefault="00000000" w:rsidRPr="00000000" w14:paraId="00000050">
            <w:pPr>
              <w:rPr/>
            </w:pPr>
            <w:r w:rsidDel="00000000" w:rsidR="00000000" w:rsidRPr="00000000">
              <w:rPr>
                <w:rtl w:val="0"/>
              </w:rPr>
              <w:t xml:space="preserve">*Learning MySQL* by Seyed M.M. Tahaghoghi and Hugh E. Williams</w:t>
            </w:r>
          </w:p>
        </w:tc>
      </w:tr>
      <w:tr>
        <w:trPr>
          <w:cantSplit w:val="0"/>
          <w:tblHeader w:val="0"/>
        </w:trPr>
        <w:tc>
          <w:tcPr/>
          <w:p w:rsidR="00000000" w:rsidDel="00000000" w:rsidP="00000000" w:rsidRDefault="00000000" w:rsidRPr="00000000" w14:paraId="00000051">
            <w:pPr>
              <w:rPr/>
            </w:pPr>
            <w:r w:rsidDel="00000000" w:rsidR="00000000" w:rsidRPr="00000000">
              <w:rPr>
                <w:rtl w:val="0"/>
              </w:rPr>
              <w:t xml:space="preserve">12</w:t>
            </w:r>
          </w:p>
        </w:tc>
        <w:tc>
          <w:tcPr/>
          <w:p w:rsidR="00000000" w:rsidDel="00000000" w:rsidP="00000000" w:rsidRDefault="00000000" w:rsidRPr="00000000" w14:paraId="00000052">
            <w:pPr>
              <w:rPr/>
            </w:pPr>
            <w:r w:rsidDel="00000000" w:rsidR="00000000" w:rsidRPr="00000000">
              <w:rPr>
                <w:rtl w:val="0"/>
              </w:rPr>
              <w:t xml:space="preserve">Proyek Pengembangan Sistem (Bagian 1)</w:t>
            </w:r>
          </w:p>
        </w:tc>
        <w:tc>
          <w:tcPr/>
          <w:p w:rsidR="00000000" w:rsidDel="00000000" w:rsidP="00000000" w:rsidRDefault="00000000" w:rsidRPr="00000000" w14:paraId="00000053">
            <w:pPr>
              <w:rPr/>
            </w:pPr>
            <w:r w:rsidDel="00000000" w:rsidR="00000000" w:rsidRPr="00000000">
              <w:rPr>
                <w:rtl w:val="0"/>
              </w:rPr>
              <w:t xml:space="preserve">- Progress check proyek.</w:t>
              <w:br w:type="textWrapping"/>
              <w:t xml:space="preserve">- Integrasi front-end dan back-end.</w:t>
            </w:r>
          </w:p>
        </w:tc>
        <w:tc>
          <w:tcPr/>
          <w:p w:rsidR="00000000" w:rsidDel="00000000" w:rsidP="00000000" w:rsidRDefault="00000000" w:rsidRPr="00000000" w14:paraId="00000054">
            <w:pPr>
              <w:rPr/>
            </w:pPr>
            <w:r w:rsidDel="00000000" w:rsidR="00000000" w:rsidRPr="00000000">
              <w:rPr>
                <w:rtl w:val="0"/>
              </w:rPr>
              <w:t xml:space="preserve">Zoom, Google Docs</w:t>
            </w:r>
          </w:p>
        </w:tc>
        <w:tc>
          <w:tcPr/>
          <w:p w:rsidR="00000000" w:rsidDel="00000000" w:rsidP="00000000" w:rsidRDefault="00000000" w:rsidRPr="00000000" w14:paraId="00000055">
            <w:pPr>
              <w:rPr/>
            </w:pPr>
            <w:r w:rsidDel="00000000" w:rsidR="00000000" w:rsidRPr="00000000">
              <w:rPr>
                <w:rtl w:val="0"/>
              </w:rPr>
              <w:t xml:space="preserve">Tugas: Kelompok memperlihatkan hasil pengembangan awal sistem.</w:t>
            </w:r>
          </w:p>
        </w:tc>
        <w:tc>
          <w:tcPr/>
          <w:p w:rsidR="00000000" w:rsidDel="00000000" w:rsidP="00000000" w:rsidRDefault="00000000" w:rsidRPr="00000000" w14:paraId="00000056">
            <w:pPr>
              <w:rPr/>
            </w:pPr>
            <w:r w:rsidDel="00000000" w:rsidR="00000000" w:rsidRPr="00000000">
              <w:rPr>
                <w:rtl w:val="0"/>
              </w:rPr>
              <w:t xml:space="preserve">*Full Stack Development* by Chris Northwood</w:t>
            </w:r>
          </w:p>
        </w:tc>
      </w:tr>
      <w:tr>
        <w:trPr>
          <w:cantSplit w:val="0"/>
          <w:tblHeader w:val="0"/>
        </w:trPr>
        <w:tc>
          <w:tcPr/>
          <w:p w:rsidR="00000000" w:rsidDel="00000000" w:rsidP="00000000" w:rsidRDefault="00000000" w:rsidRPr="00000000" w14:paraId="00000057">
            <w:pPr>
              <w:rPr/>
            </w:pPr>
            <w:r w:rsidDel="00000000" w:rsidR="00000000" w:rsidRPr="00000000">
              <w:rPr>
                <w:rtl w:val="0"/>
              </w:rPr>
              <w:t xml:space="preserve">13</w:t>
            </w:r>
          </w:p>
        </w:tc>
        <w:tc>
          <w:tcPr/>
          <w:p w:rsidR="00000000" w:rsidDel="00000000" w:rsidP="00000000" w:rsidRDefault="00000000" w:rsidRPr="00000000" w14:paraId="00000058">
            <w:pPr>
              <w:rPr/>
            </w:pPr>
            <w:r w:rsidDel="00000000" w:rsidR="00000000" w:rsidRPr="00000000">
              <w:rPr>
                <w:rtl w:val="0"/>
              </w:rPr>
              <w:t xml:space="preserve">Proyek Pengembangan Sistem (Bagian 2)</w:t>
            </w:r>
          </w:p>
        </w:tc>
        <w:tc>
          <w:tcPr/>
          <w:p w:rsidR="00000000" w:rsidDel="00000000" w:rsidP="00000000" w:rsidRDefault="00000000" w:rsidRPr="00000000" w14:paraId="00000059">
            <w:pPr>
              <w:rPr/>
            </w:pPr>
            <w:r w:rsidDel="00000000" w:rsidR="00000000" w:rsidRPr="00000000">
              <w:rPr>
                <w:rtl w:val="0"/>
              </w:rPr>
              <w:t xml:space="preserve">- Penyempurnaan logika bisnis dan pengujian sistem.</w:t>
              <w:br w:type="textWrapping"/>
              <w:t xml:space="preserve">- Finalisasi fitur sistem.</w:t>
            </w:r>
          </w:p>
        </w:tc>
        <w:tc>
          <w:tcPr/>
          <w:p w:rsidR="00000000" w:rsidDel="00000000" w:rsidP="00000000" w:rsidRDefault="00000000" w:rsidRPr="00000000" w14:paraId="0000005A">
            <w:pPr>
              <w:rPr/>
            </w:pPr>
            <w:r w:rsidDel="00000000" w:rsidR="00000000" w:rsidRPr="00000000">
              <w:rPr>
                <w:rtl w:val="0"/>
              </w:rPr>
              <w:t xml:space="preserve">Zoom, Google Docs</w:t>
            </w:r>
          </w:p>
        </w:tc>
        <w:tc>
          <w:tcPr/>
          <w:p w:rsidR="00000000" w:rsidDel="00000000" w:rsidP="00000000" w:rsidRDefault="00000000" w:rsidRPr="00000000" w14:paraId="0000005B">
            <w:pPr>
              <w:rPr/>
            </w:pPr>
            <w:r w:rsidDel="00000000" w:rsidR="00000000" w:rsidRPr="00000000">
              <w:rPr>
                <w:rtl w:val="0"/>
              </w:rPr>
              <w:t xml:space="preserve">Tugas: Uji coba sistem secara end-to-end dan revisi.</w:t>
            </w:r>
          </w:p>
        </w:tc>
        <w:tc>
          <w:tcPr/>
          <w:p w:rsidR="00000000" w:rsidDel="00000000" w:rsidP="00000000" w:rsidRDefault="00000000" w:rsidRPr="00000000" w14:paraId="0000005C">
            <w:pPr>
              <w:rPr/>
            </w:pPr>
            <w:r w:rsidDel="00000000" w:rsidR="00000000" w:rsidRPr="00000000">
              <w:rPr>
                <w:rtl w:val="0"/>
              </w:rPr>
              <w:t xml:space="preserve">*Pro ASP.NET Core MVC 2* by Adam Freeman</w:t>
            </w:r>
          </w:p>
        </w:tc>
      </w:tr>
      <w:tr>
        <w:trPr>
          <w:cantSplit w:val="0"/>
          <w:tblHeader w:val="0"/>
        </w:trPr>
        <w:tc>
          <w:tcPr/>
          <w:p w:rsidR="00000000" w:rsidDel="00000000" w:rsidP="00000000" w:rsidRDefault="00000000" w:rsidRPr="00000000" w14:paraId="0000005D">
            <w:pPr>
              <w:rPr/>
            </w:pPr>
            <w:r w:rsidDel="00000000" w:rsidR="00000000" w:rsidRPr="00000000">
              <w:rPr>
                <w:rtl w:val="0"/>
              </w:rPr>
              <w:t xml:space="preserve">14</w:t>
            </w:r>
          </w:p>
        </w:tc>
        <w:tc>
          <w:tcPr/>
          <w:p w:rsidR="00000000" w:rsidDel="00000000" w:rsidP="00000000" w:rsidRDefault="00000000" w:rsidRPr="00000000" w14:paraId="0000005E">
            <w:pPr>
              <w:rPr/>
            </w:pPr>
            <w:r w:rsidDel="00000000" w:rsidR="00000000" w:rsidRPr="00000000">
              <w:rPr>
                <w:rtl w:val="0"/>
              </w:rPr>
              <w:t xml:space="preserve">Ujian Akhir Semester (UAS) dan Presentasi Proyek</w:t>
            </w:r>
          </w:p>
        </w:tc>
        <w:tc>
          <w:tcPr/>
          <w:p w:rsidR="00000000" w:rsidDel="00000000" w:rsidP="00000000" w:rsidRDefault="00000000" w:rsidRPr="00000000" w14:paraId="0000005F">
            <w:pPr>
              <w:rPr/>
            </w:pPr>
            <w:r w:rsidDel="00000000" w:rsidR="00000000" w:rsidRPr="00000000">
              <w:rPr>
                <w:rtl w:val="0"/>
              </w:rPr>
              <w:t xml:space="preserve">- Presentasi proyek sistem perpustakaan.</w:t>
              <w:br w:type="textWrapping"/>
              <w:t xml:space="preserve">- Evaluasi proyek dan laporan akhir.</w:t>
            </w:r>
          </w:p>
        </w:tc>
        <w:tc>
          <w:tcPr/>
          <w:p w:rsidR="00000000" w:rsidDel="00000000" w:rsidP="00000000" w:rsidRDefault="00000000" w:rsidRPr="00000000" w14:paraId="00000060">
            <w:pPr>
              <w:rPr/>
            </w:pPr>
            <w:r w:rsidDel="00000000" w:rsidR="00000000" w:rsidRPr="00000000">
              <w:rPr>
                <w:rtl w:val="0"/>
              </w:rPr>
              <w:t xml:space="preserve">Zoom, Google Docs, Figma</w:t>
            </w:r>
          </w:p>
        </w:tc>
        <w:tc>
          <w:tcPr/>
          <w:p w:rsidR="00000000" w:rsidDel="00000000" w:rsidP="00000000" w:rsidRDefault="00000000" w:rsidRPr="00000000" w14:paraId="00000061">
            <w:pPr>
              <w:rPr/>
            </w:pPr>
            <w:r w:rsidDel="00000000" w:rsidR="00000000" w:rsidRPr="00000000">
              <w:rPr>
                <w:rtl w:val="0"/>
              </w:rPr>
              <w:t xml:space="preserve">Proyek: Presentasi akhir dan laporan proyek sistem manajemen perpustakaan.</w:t>
            </w:r>
          </w:p>
        </w:tc>
        <w:tc>
          <w:tcPr/>
          <w:p w:rsidR="00000000" w:rsidDel="00000000" w:rsidP="00000000" w:rsidRDefault="00000000" w:rsidRPr="00000000" w14:paraId="00000062">
            <w:pPr>
              <w:rPr/>
            </w:pPr>
            <w:r w:rsidDel="00000000" w:rsidR="00000000" w:rsidRPr="00000000">
              <w:rPr>
                <w:rtl w:val="0"/>
              </w:rPr>
              <w:t xml:space="preserve">*Designing Web Interfaces* by Bill Scott and Theresa Neil</w:t>
            </w:r>
          </w:p>
        </w:tc>
      </w:tr>
    </w:tbl>
    <w:p w:rsidR="00000000" w:rsidDel="00000000" w:rsidP="00000000" w:rsidRDefault="00000000" w:rsidRPr="00000000" w14:paraId="00000063">
      <w:pPr>
        <w:pStyle w:val="Heading3"/>
        <w:keepNext w:val="0"/>
        <w:keepLines w:val="0"/>
        <w:spacing w:after="80" w:before="280" w:lineRule="auto"/>
        <w:rPr>
          <w:rFonts w:ascii="Cambria" w:cs="Cambria" w:eastAsia="Cambria" w:hAnsi="Cambria"/>
          <w:color w:val="000000"/>
          <w:sz w:val="26"/>
          <w:szCs w:val="26"/>
        </w:rPr>
      </w:pPr>
      <w:bookmarkStart w:colFirst="0" w:colLast="0" w:name="_heading=h.z370up1l40hc" w:id="0"/>
      <w:bookmarkEnd w:id="0"/>
      <w:r w:rsidDel="00000000" w:rsidR="00000000" w:rsidRPr="00000000">
        <w:rPr>
          <w:rFonts w:ascii="Cambria" w:cs="Cambria" w:eastAsia="Cambria" w:hAnsi="Cambria"/>
          <w:color w:val="000000"/>
          <w:sz w:val="26"/>
          <w:szCs w:val="26"/>
          <w:rtl w:val="0"/>
        </w:rPr>
        <w:t xml:space="preserve">Penjelasan Lebih Lanjut:</w:t>
      </w:r>
    </w:p>
    <w:p w:rsidR="00000000" w:rsidDel="00000000" w:rsidP="00000000" w:rsidRDefault="00000000" w:rsidRPr="00000000" w14:paraId="00000064">
      <w:pPr>
        <w:numPr>
          <w:ilvl w:val="0"/>
          <w:numId w:val="1"/>
        </w:numPr>
        <w:spacing w:after="0" w:afterAutospacing="0" w:before="240" w:lineRule="auto"/>
        <w:ind w:left="720" w:hanging="360"/>
      </w:pPr>
      <w:r w:rsidDel="00000000" w:rsidR="00000000" w:rsidRPr="00000000">
        <w:rPr>
          <w:b w:val="1"/>
          <w:rtl w:val="0"/>
        </w:rPr>
        <w:t xml:space="preserve">Materi Berfokus pada Pengembangan Proyek Akhir</w:t>
        <w:br w:type="textWrapping"/>
      </w:r>
      <w:r w:rsidDel="00000000" w:rsidR="00000000" w:rsidRPr="00000000">
        <w:rPr>
          <w:rtl w:val="0"/>
        </w:rPr>
        <w:t xml:space="preserve">Setiap materi perkuliahan disusun agar mahasiswa dapat langsung menerapkan teori dan konsep yang dipelajari pada proyek akhir "Sistem Manajemen Perpustakaan Berbasis Web". Dimulai dari analisis kebutuhan hingga implementasi sistem berbasis web dengan operasi CRUD.</w:t>
      </w:r>
    </w:p>
    <w:p w:rsidR="00000000" w:rsidDel="00000000" w:rsidP="00000000" w:rsidRDefault="00000000" w:rsidRPr="00000000" w14:paraId="00000065">
      <w:pPr>
        <w:numPr>
          <w:ilvl w:val="0"/>
          <w:numId w:val="1"/>
        </w:numPr>
        <w:spacing w:after="0" w:afterAutospacing="0" w:before="0" w:beforeAutospacing="0" w:lineRule="auto"/>
        <w:ind w:left="720" w:hanging="360"/>
      </w:pPr>
      <w:r w:rsidDel="00000000" w:rsidR="00000000" w:rsidRPr="00000000">
        <w:rPr>
          <w:b w:val="1"/>
          <w:rtl w:val="0"/>
        </w:rPr>
        <w:t xml:space="preserve">Tugas dan Studi Kasus Relevan</w:t>
        <w:br w:type="textWrapping"/>
      </w:r>
      <w:r w:rsidDel="00000000" w:rsidR="00000000" w:rsidRPr="00000000">
        <w:rPr>
          <w:rtl w:val="0"/>
        </w:rPr>
        <w:t xml:space="preserve">Setiap tugas dirancang agar langsung berhubungan dengan pengembangan sistem perpustakaan, misalnya pembuatan ERD, desain arsitektur sistem, hingga pengembangan front-end dan back-end.</w:t>
      </w:r>
    </w:p>
    <w:p w:rsidR="00000000" w:rsidDel="00000000" w:rsidP="00000000" w:rsidRDefault="00000000" w:rsidRPr="00000000" w14:paraId="00000066">
      <w:pPr>
        <w:numPr>
          <w:ilvl w:val="0"/>
          <w:numId w:val="1"/>
        </w:numPr>
        <w:spacing w:after="0" w:afterAutospacing="0" w:before="0" w:beforeAutospacing="0" w:lineRule="auto"/>
        <w:ind w:left="720" w:hanging="360"/>
      </w:pPr>
      <w:r w:rsidDel="00000000" w:rsidR="00000000" w:rsidRPr="00000000">
        <w:rPr>
          <w:b w:val="1"/>
          <w:rtl w:val="0"/>
        </w:rPr>
        <w:t xml:space="preserve">Penggunaan Alat yang Tepat</w:t>
        <w:br w:type="textWrapping"/>
      </w:r>
      <w:r w:rsidDel="00000000" w:rsidR="00000000" w:rsidRPr="00000000">
        <w:rPr>
          <w:rtl w:val="0"/>
        </w:rPr>
        <w:t xml:space="preserve">Mahasiswa akan diperkenalkan pada berbagai alat yang umum digunakan dalam industri seperti Figma, MySQL, Node.js, PHP, dan HTML/CSS untuk mendukung pengembangan sistem dari awal hingga akhir.</w:t>
      </w:r>
    </w:p>
    <w:p w:rsidR="00000000" w:rsidDel="00000000" w:rsidP="00000000" w:rsidRDefault="00000000" w:rsidRPr="00000000" w14:paraId="00000067">
      <w:pPr>
        <w:numPr>
          <w:ilvl w:val="0"/>
          <w:numId w:val="1"/>
        </w:numPr>
        <w:spacing w:after="240" w:before="0" w:beforeAutospacing="0" w:lineRule="auto"/>
        <w:ind w:left="720" w:hanging="360"/>
      </w:pPr>
      <w:r w:rsidDel="00000000" w:rsidR="00000000" w:rsidRPr="00000000">
        <w:rPr>
          <w:b w:val="1"/>
          <w:rtl w:val="0"/>
        </w:rPr>
        <w:t xml:space="preserve">Rekomendasi eBook untuk Mendukung Pembelajaran</w:t>
        <w:br w:type="textWrapping"/>
      </w:r>
      <w:r w:rsidDel="00000000" w:rsidR="00000000" w:rsidRPr="00000000">
        <w:rPr>
          <w:rtl w:val="0"/>
        </w:rPr>
        <w:t xml:space="preserve">Setiap materi didukung oleh referensi dari ebook yang berkualitas sehingga mahasiswa dapat memperdalam pemahaman mereka di luar perkuliahan.</w:t>
      </w:r>
    </w:p>
    <w:p w:rsidR="00000000" w:rsidDel="00000000" w:rsidP="00000000" w:rsidRDefault="00000000" w:rsidRPr="00000000" w14:paraId="00000068">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JAbsdTjrkME3NZnUquyK3vnktw==">CgMxLjAyDmguejM3MHVwMWw0MGhjOAByITE5eWtTMjdSeFl2V0pXbURIb2MxRzczUnhVcE9fdlNkTA==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2024-08-25T13:56:00Z</dcterms:created>
  <dc:creator>python-docx</dc:creator>
</cp:coreProperties>
</file>